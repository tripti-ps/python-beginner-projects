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Disclaimer: This output contains AI-generated content; user is advised to review it before consumption.</w:t>
        <w:br/>
        <w:br/>
        <w:t>#*Start of AI Generated Content*</w:t>
      </w:r>
    </w:p>
    <w:p>
      <w:pPr>
        <w:pStyle w:val="Heading1"/>
      </w:pPr>
      <w:r>
        <w:rPr>
          <w:b/>
        </w:rPr>
        <w:t>Profile Management System</w:t>
      </w:r>
      <w:r/>
    </w:p>
    <w:p>
      <w:pPr>
        <w:pStyle w:val="Heading2"/>
      </w:pPr>
      <w:r>
        <w:rPr>
          <w:b/>
        </w:rPr>
        <w:t>Introduction</w:t>
      </w:r>
      <w:r/>
    </w:p>
    <w:p>
      <w:r/>
      <w:r>
        <w:t>This document provides a detailed explanation of the Profile Management System code, which is designed to validate and update user profile information. The system ensures that the input data meets specific criteria, and if valid, updates the user's profile.</w:t>
      </w:r>
      <w:r/>
    </w:p>
    <w:p>
      <w:pPr>
        <w:pStyle w:val="Heading2"/>
      </w:pPr>
      <w:r>
        <w:rPr>
          <w:b/>
        </w:rPr>
        <w:t>Problem Statement</w:t>
      </w:r>
      <w:r/>
    </w:p>
    <w:p>
      <w:r/>
      <w:r>
        <w:t>The problem addressed in this code is the need for a robust system to manage user profile information. The system must ensure that the input data is valid and meets specific criteria, such as name, email, and password requirements. Without such a system, user profile information may be inconsistent or vulnerable to errors.</w:t>
      </w:r>
      <w:r/>
    </w:p>
    <w:p>
      <w:pPr>
        <w:pStyle w:val="Heading2"/>
      </w:pPr>
      <w:r>
        <w:rPr>
          <w:b/>
        </w:rPr>
        <w:t>Solution Approach</w:t>
      </w:r>
      <w:r/>
    </w:p>
    <w:p>
      <w:r/>
      <w:r>
        <w:t xml:space="preserve">The solution approach used in this code is to create a modular system with separate functions for validating name, email, and password. Each function checks the input data against specific criteria, and if valid, returns </w:t>
      </w:r>
      <w:r>
        <w:rPr>
          <w:rFonts w:ascii="Courier" w:hAnsi="Courier"/>
        </w:rPr>
        <w:t>True</w:t>
      </w:r>
      <w:r>
        <w:t xml:space="preserve">. The </w:t>
      </w:r>
      <w:r>
        <w:rPr>
          <w:rFonts w:ascii="Courier" w:hAnsi="Courier"/>
        </w:rPr>
        <w:t>update_profile</w:t>
      </w:r>
      <w:r>
        <w:t xml:space="preserve"> function uses these validation functions to ensure that the input data is valid before updating the user's profile.</w:t>
      </w:r>
      <w:r/>
    </w:p>
    <w:p>
      <w:pPr>
        <w:pStyle w:val="Heading2"/>
      </w:pPr>
      <w:r>
        <w:rPr>
          <w:b/>
        </w:rPr>
        <w:t>Functionality of Code</w:t>
      </w:r>
      <w:r/>
    </w:p>
    <w:p>
      <w:r/>
      <w:r>
        <w:t>The code consists of four main functions:</w:t>
      </w:r>
      <w:r/>
    </w:p>
    <w:p>
      <w:pPr>
        <w:pStyle w:val="Heading3"/>
      </w:pPr>
      <w:r>
        <w:rPr>
          <w:rFonts w:ascii="Courier" w:hAnsi="Courier"/>
        </w:rPr>
        <w:t>validate_name(name)</w:t>
      </w:r>
      <w:r/>
      <w:r/>
    </w:p>
    <w:p>
      <w:pPr>
        <w:pStyle w:val="ListBullet"/>
        <w:spacing w:line="240" w:lineRule="auto"/>
        <w:ind w:left="720"/>
      </w:pPr>
      <w:r/>
      <w:r>
        <w:t xml:space="preserve">Checks if the input </w:t>
      </w:r>
      <w:r>
        <w:rPr>
          <w:rFonts w:ascii="Courier" w:hAnsi="Courier"/>
        </w:rPr>
        <w:t>name</w:t>
      </w:r>
      <w:r>
        <w:t xml:space="preserve"> is a string.</w:t>
      </w:r>
      <w:r/>
    </w:p>
    <w:p>
      <w:pPr>
        <w:pStyle w:val="ListBullet"/>
        <w:spacing w:line="240" w:lineRule="auto"/>
        <w:ind w:left="720"/>
      </w:pPr>
      <w:r/>
      <w:r>
        <w:t xml:space="preserve">Verifies that the length of the </w:t>
      </w:r>
      <w:r>
        <w:rPr>
          <w:rFonts w:ascii="Courier" w:hAnsi="Courier"/>
        </w:rPr>
        <w:t>name</w:t>
      </w:r>
      <w:r>
        <w:t xml:space="preserve"> is between </w:t>
      </w:r>
      <w:r>
        <w:rPr>
          <w:rFonts w:ascii="Courier" w:hAnsi="Courier"/>
        </w:rPr>
        <w:t>NAME_MIN_LENGTH</w:t>
      </w:r>
      <w:r>
        <w:t xml:space="preserve"> (3) and </w:t>
      </w:r>
      <w:r>
        <w:rPr>
          <w:rFonts w:ascii="Courier" w:hAnsi="Courier"/>
        </w:rPr>
        <w:t>NAME_MAX_LENGTH</w:t>
      </w:r>
      <w:r>
        <w:t xml:space="preserve"> (50) characters.</w:t>
      </w:r>
      <w:r/>
    </w:p>
    <w:p>
      <w:pPr>
        <w:pStyle w:val="ListBullet"/>
        <w:spacing w:line="240" w:lineRule="auto"/>
        <w:ind w:left="720"/>
      </w:pPr>
      <w:r/>
      <w:r>
        <w:t xml:space="preserve">Returns </w:t>
      </w:r>
      <w:r>
        <w:rPr>
          <w:rFonts w:ascii="Courier" w:hAnsi="Courier"/>
        </w:rPr>
        <w:t>True</w:t>
      </w:r>
      <w:r>
        <w:t xml:space="preserve"> if the </w:t>
      </w:r>
      <w:r>
        <w:rPr>
          <w:rFonts w:ascii="Courier" w:hAnsi="Courier"/>
        </w:rPr>
        <w:t>name</w:t>
      </w:r>
      <w:r>
        <w:t xml:space="preserve"> is valid, </w:t>
      </w:r>
      <w:r>
        <w:rPr>
          <w:rFonts w:ascii="Courier" w:hAnsi="Courier"/>
        </w:rPr>
        <w:t>False</w:t>
      </w:r>
      <w:r>
        <w:t xml:space="preserve"> otherwise.</w:t>
      </w:r>
      <w:r/>
      <w:r/>
    </w:p>
    <w:p>
      <w:pPr>
        <w:pStyle w:val="Heading3"/>
      </w:pPr>
      <w:r>
        <w:rPr>
          <w:rFonts w:ascii="Courier" w:hAnsi="Courier"/>
        </w:rPr>
        <w:t>validate_email(email)</w:t>
      </w:r>
      <w:r/>
      <w:r/>
    </w:p>
    <w:p>
      <w:pPr>
        <w:pStyle w:val="ListBullet"/>
        <w:spacing w:line="240" w:lineRule="auto"/>
        <w:ind w:left="720"/>
      </w:pPr>
      <w:r/>
      <w:r>
        <w:t xml:space="preserve">Checks if the input </w:t>
      </w:r>
      <w:r>
        <w:rPr>
          <w:rFonts w:ascii="Courier" w:hAnsi="Courier"/>
        </w:rPr>
        <w:t>email</w:t>
      </w:r>
      <w:r>
        <w:t xml:space="preserve"> is a string.</w:t>
      </w:r>
      <w:r/>
    </w:p>
    <w:p>
      <w:pPr>
        <w:pStyle w:val="ListBullet"/>
        <w:spacing w:line="240" w:lineRule="auto"/>
        <w:ind w:left="720"/>
      </w:pPr>
      <w:r/>
      <w:r>
        <w:t xml:space="preserve">Verifies that the length of the </w:t>
      </w:r>
      <w:r>
        <w:rPr>
          <w:rFonts w:ascii="Courier" w:hAnsi="Courier"/>
        </w:rPr>
        <w:t>email</w:t>
      </w:r>
      <w:r>
        <w:t xml:space="preserve"> is between </w:t>
      </w:r>
      <w:r>
        <w:rPr>
          <w:rFonts w:ascii="Courier" w:hAnsi="Courier"/>
        </w:rPr>
        <w:t>EMAIL_MIN_LENGTH</w:t>
      </w:r>
      <w:r>
        <w:t xml:space="preserve"> (5) and </w:t>
      </w:r>
      <w:r>
        <w:rPr>
          <w:rFonts w:ascii="Courier" w:hAnsi="Courier"/>
        </w:rPr>
        <w:t>EMAIL_MAX_LENGTH</w:t>
      </w:r>
      <w:r>
        <w:t xml:space="preserve"> (100) characters.</w:t>
      </w:r>
      <w:r/>
    </w:p>
    <w:p>
      <w:pPr>
        <w:pStyle w:val="ListBullet"/>
        <w:spacing w:line="240" w:lineRule="auto"/>
        <w:ind w:left="720"/>
      </w:pPr>
      <w:r/>
      <w:r>
        <w:t xml:space="preserve">Checks if the </w:t>
      </w:r>
      <w:r>
        <w:rPr>
          <w:rFonts w:ascii="Courier" w:hAnsi="Courier"/>
        </w:rPr>
        <w:t>email</w:t>
      </w:r>
      <w:r>
        <w:t xml:space="preserve"> matches the regular expression pattern </w:t>
      </w:r>
      <w:r>
        <w:rPr>
          <w:rFonts w:ascii="Courier" w:hAnsi="Courier"/>
        </w:rPr>
        <w:t>EMAIL_PATTERN</w:t>
      </w:r>
      <w:r>
        <w:t>.</w:t>
      </w:r>
      <w:r/>
    </w:p>
    <w:p>
      <w:pPr>
        <w:pStyle w:val="ListBullet"/>
        <w:spacing w:line="240" w:lineRule="auto"/>
        <w:ind w:left="720"/>
      </w:pPr>
      <w:r/>
      <w:r>
        <w:t xml:space="preserve">Returns </w:t>
      </w:r>
      <w:r>
        <w:rPr>
          <w:rFonts w:ascii="Courier" w:hAnsi="Courier"/>
        </w:rPr>
        <w:t>True</w:t>
      </w:r>
      <w:r>
        <w:t xml:space="preserve"> if the </w:t>
      </w:r>
      <w:r>
        <w:rPr>
          <w:rFonts w:ascii="Courier" w:hAnsi="Courier"/>
        </w:rPr>
        <w:t>email</w:t>
      </w:r>
      <w:r>
        <w:t xml:space="preserve"> is valid, </w:t>
      </w:r>
      <w:r>
        <w:rPr>
          <w:rFonts w:ascii="Courier" w:hAnsi="Courier"/>
        </w:rPr>
        <w:t>False</w:t>
      </w:r>
      <w:r>
        <w:t xml:space="preserve"> otherwise.</w:t>
      </w:r>
      <w:r/>
      <w:r/>
    </w:p>
    <w:p>
      <w:pPr>
        <w:pStyle w:val="Heading3"/>
      </w:pPr>
      <w:r>
        <w:rPr>
          <w:rFonts w:ascii="Courier" w:hAnsi="Courier"/>
        </w:rPr>
        <w:t>validate_password(password)</w:t>
      </w:r>
      <w:r/>
      <w:r/>
    </w:p>
    <w:p>
      <w:pPr>
        <w:pStyle w:val="ListBullet"/>
        <w:spacing w:line="240" w:lineRule="auto"/>
        <w:ind w:left="720"/>
      </w:pPr>
      <w:r/>
      <w:r>
        <w:t xml:space="preserve">Checks if the input </w:t>
      </w:r>
      <w:r>
        <w:rPr>
          <w:rFonts w:ascii="Courier" w:hAnsi="Courier"/>
        </w:rPr>
        <w:t>password</w:t>
      </w:r>
      <w:r>
        <w:t xml:space="preserve"> is a string.</w:t>
      </w:r>
      <w:r/>
    </w:p>
    <w:p>
      <w:pPr>
        <w:pStyle w:val="ListBullet"/>
        <w:spacing w:line="240" w:lineRule="auto"/>
        <w:ind w:left="720"/>
      </w:pPr>
      <w:r/>
      <w:r>
        <w:t xml:space="preserve">Verifies that the length of the </w:t>
      </w:r>
      <w:r>
        <w:rPr>
          <w:rFonts w:ascii="Courier" w:hAnsi="Courier"/>
        </w:rPr>
        <w:t>password</w:t>
      </w:r>
      <w:r>
        <w:t xml:space="preserve"> is between </w:t>
      </w:r>
      <w:r>
        <w:rPr>
          <w:rFonts w:ascii="Courier" w:hAnsi="Courier"/>
        </w:rPr>
        <w:t>PASSWORD_MIN_LENGTH</w:t>
      </w:r>
      <w:r>
        <w:t xml:space="preserve"> (8) and </w:t>
      </w:r>
      <w:r>
        <w:rPr>
          <w:rFonts w:ascii="Courier" w:hAnsi="Courier"/>
        </w:rPr>
        <w:t>PASSWORD_MAX_LENGTH</w:t>
      </w:r>
      <w:r>
        <w:t xml:space="preserve"> (128) characters.</w:t>
      </w:r>
      <w:r/>
    </w:p>
    <w:p>
      <w:pPr>
        <w:pStyle w:val="ListBullet"/>
        <w:spacing w:line="240" w:lineRule="auto"/>
        <w:ind w:left="720"/>
      </w:pPr>
      <w:r/>
      <w:r>
        <w:t xml:space="preserve">Checks if the </w:t>
      </w:r>
      <w:r>
        <w:rPr>
          <w:rFonts w:ascii="Courier" w:hAnsi="Courier"/>
        </w:rPr>
        <w:t>password</w:t>
      </w:r>
      <w:r>
        <w:t xml:space="preserve"> matches the regular expression pattern </w:t>
      </w:r>
      <w:r>
        <w:rPr>
          <w:rFonts w:ascii="Courier" w:hAnsi="Courier"/>
        </w:rPr>
        <w:t>PASSWORD_PATTERN</w:t>
      </w:r>
      <w:r>
        <w:t>, which requires at least one lowercase letter, one uppercase letter, one digit, and one special character.</w:t>
      </w:r>
      <w:r/>
    </w:p>
    <w:p>
      <w:pPr>
        <w:pStyle w:val="ListBullet"/>
        <w:spacing w:line="240" w:lineRule="auto"/>
        <w:ind w:left="720"/>
      </w:pPr>
      <w:r/>
      <w:r>
        <w:t xml:space="preserve">Returns </w:t>
      </w:r>
      <w:r>
        <w:rPr>
          <w:rFonts w:ascii="Courier" w:hAnsi="Courier"/>
        </w:rPr>
        <w:t>True</w:t>
      </w:r>
      <w:r>
        <w:t xml:space="preserve"> if the </w:t>
      </w:r>
      <w:r>
        <w:rPr>
          <w:rFonts w:ascii="Courier" w:hAnsi="Courier"/>
        </w:rPr>
        <w:t>password</w:t>
      </w:r>
      <w:r>
        <w:t xml:space="preserve"> is valid, </w:t>
      </w:r>
      <w:r>
        <w:rPr>
          <w:rFonts w:ascii="Courier" w:hAnsi="Courier"/>
        </w:rPr>
        <w:t>False</w:t>
      </w:r>
      <w:r>
        <w:t xml:space="preserve"> otherwise.</w:t>
      </w:r>
      <w:r/>
      <w:r/>
    </w:p>
    <w:p>
      <w:pPr>
        <w:pStyle w:val="Heading3"/>
      </w:pPr>
      <w:r>
        <w:rPr>
          <w:rFonts w:ascii="Courier" w:hAnsi="Courier"/>
        </w:rPr>
        <w:t>update_profile(name, email, password)</w:t>
      </w:r>
      <w:r/>
      <w:r/>
    </w:p>
    <w:p>
      <w:pPr>
        <w:pStyle w:val="ListBullet"/>
        <w:spacing w:line="240" w:lineRule="auto"/>
        <w:ind w:left="720"/>
      </w:pPr>
      <w:r/>
      <w:r>
        <w:t xml:space="preserve">Calls the </w:t>
      </w:r>
      <w:r>
        <w:rPr>
          <w:rFonts w:ascii="Courier" w:hAnsi="Courier"/>
        </w:rPr>
        <w:t>validate_name</w:t>
      </w:r>
      <w:r>
        <w:t xml:space="preserve">, </w:t>
      </w:r>
      <w:r>
        <w:rPr>
          <w:rFonts w:ascii="Courier" w:hAnsi="Courier"/>
        </w:rPr>
        <w:t>validate_email</w:t>
      </w:r>
      <w:r>
        <w:t xml:space="preserve">, and </w:t>
      </w:r>
      <w:r>
        <w:rPr>
          <w:rFonts w:ascii="Courier" w:hAnsi="Courier"/>
        </w:rPr>
        <w:t>validate_password</w:t>
      </w:r>
      <w:r>
        <w:t xml:space="preserve"> functions to verify that the input data is valid.</w:t>
      </w:r>
      <w:r/>
    </w:p>
    <w:p>
      <w:pPr>
        <w:pStyle w:val="ListBullet"/>
        <w:spacing w:line="240" w:lineRule="auto"/>
        <w:ind w:left="720"/>
      </w:pPr>
      <w:r/>
      <w:r>
        <w:t>If all input data is valid, updates the user's profile information.</w:t>
      </w:r>
      <w:r/>
    </w:p>
    <w:p>
      <w:pPr>
        <w:pStyle w:val="ListBullet"/>
        <w:spacing w:line="240" w:lineRule="auto"/>
        <w:ind w:left="720"/>
      </w:pPr>
      <w:r/>
      <w:r>
        <w:t xml:space="preserve">Returns </w:t>
      </w:r>
      <w:r>
        <w:rPr>
          <w:rFonts w:ascii="Courier" w:hAnsi="Courier"/>
        </w:rPr>
        <w:t>True</w:t>
      </w:r>
      <w:r>
        <w:t xml:space="preserve"> if the update is successful, </w:t>
      </w:r>
      <w:r>
        <w:rPr>
          <w:rFonts w:ascii="Courier" w:hAnsi="Courier"/>
        </w:rPr>
        <w:t>False</w:t>
      </w:r>
      <w:r>
        <w:t xml:space="preserve"> otherwise.</w:t>
      </w:r>
      <w:r/>
      <w:r/>
    </w:p>
    <w:p>
      <w:pPr>
        <w:pStyle w:val="Heading2"/>
      </w:pPr>
      <w:r>
        <w:rPr>
          <w:b/>
        </w:rPr>
        <w:t>Input and Output Format</w:t>
      </w:r>
      <w:r/>
    </w:p>
    <w:p>
      <w:r/>
      <w:r>
        <w:t xml:space="preserve">The input format for the </w:t>
      </w:r>
      <w:r>
        <w:rPr>
          <w:rFonts w:ascii="Courier" w:hAnsi="Courier"/>
        </w:rPr>
        <w:t>update_profile</w:t>
      </w:r>
      <w:r>
        <w:t xml:space="preserve"> function is three string parameters: </w:t>
      </w:r>
      <w:r>
        <w:rPr>
          <w:rFonts w:ascii="Courier" w:hAnsi="Courier"/>
        </w:rPr>
        <w:t>name</w:t>
      </w:r>
      <w:r>
        <w:t xml:space="preserve">, </w:t>
      </w:r>
      <w:r>
        <w:rPr>
          <w:rFonts w:ascii="Courier" w:hAnsi="Courier"/>
        </w:rPr>
        <w:t>email</w:t>
      </w:r>
      <w:r>
        <w:t xml:space="preserve">, and </w:t>
      </w:r>
      <w:r>
        <w:rPr>
          <w:rFonts w:ascii="Courier" w:hAnsi="Courier"/>
        </w:rPr>
        <w:t>password</w:t>
      </w:r>
      <w:r>
        <w:t>.</w:t>
      </w:r>
      <w:r/>
    </w:p>
    <w:p>
      <w:r/>
      <w:r>
        <w:t>The output format is a boolean value indicating whether the update was successful (</w:t>
      </w:r>
      <w:r>
        <w:rPr>
          <w:rFonts w:ascii="Courier" w:hAnsi="Courier"/>
        </w:rPr>
        <w:t>True</w:t>
      </w:r>
      <w:r>
        <w:t>) or not (</w:t>
      </w:r>
      <w:r>
        <w:rPr>
          <w:rFonts w:ascii="Courier" w:hAnsi="Courier"/>
        </w:rPr>
        <w:t>False</w:t>
      </w:r>
      <w:r>
        <w:t>).</w:t>
      </w:r>
      <w:r/>
    </w:p>
    <w:p>
      <w:pPr>
        <w:pStyle w:val="Heading2"/>
      </w:pPr>
      <w:r>
        <w:rPr>
          <w:b/>
        </w:rPr>
        <w:t>Conclusion</w:t>
      </w:r>
      <w:r/>
    </w:p>
    <w:p>
      <w:r/>
      <w:r>
        <w:t>In conclusion, the Profile Management System code provides a robust solution for validating and updating user profile information. The modular design and use of regular expressions ensure that the input data meets specific criteria, making the system reliable and efficient.</w:t>
      </w:r>
      <w:r/>
    </w:p>
    <w:p>
      <w:pPr/>
      <w:r>
        <w:t>#*End of AI Generated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