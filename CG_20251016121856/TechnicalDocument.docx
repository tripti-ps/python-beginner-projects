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Profile Management API</w:t>
      </w:r>
      <w:r/>
    </w:p>
    <w:p>
      <w:pPr>
        <w:pStyle w:val="Heading2"/>
      </w:pPr>
      <w:r>
        <w:rPr>
          <w:b/>
        </w:rPr>
        <w:t>Introduction</w:t>
      </w:r>
      <w:r/>
    </w:p>
    <w:p>
      <w:r/>
      <w:r>
        <w:t>This document provides a technical overview of the Profile Management API, a Python-based solution for managing user profiles. The API provides two primary functions: updating a user's profile and retrieving a user's profile.</w:t>
      </w:r>
      <w:r/>
    </w:p>
    <w:p>
      <w:pPr>
        <w:pStyle w:val="Heading2"/>
      </w:pPr>
      <w:r>
        <w:rPr>
          <w:b/>
        </w:rPr>
        <w:t>Problem Statement</w:t>
      </w:r>
      <w:r/>
    </w:p>
    <w:p>
      <w:r/>
      <w:r>
        <w:t>The problem addressed by this code is the need for a reliable and efficient way to manage user profiles. The API must be able to handle updates to user profiles and retrieve profile information in a secure and scalable manner.</w:t>
      </w:r>
      <w:r/>
    </w:p>
    <w:p>
      <w:pPr>
        <w:pStyle w:val="Heading2"/>
      </w:pPr>
      <w:r>
        <w:rPr>
          <w:b/>
        </w:rPr>
        <w:t>Solution Approach</w:t>
      </w:r>
      <w:r/>
    </w:p>
    <w:p>
      <w:r/>
      <w:r>
        <w:t>The solution approach used in this code is to design a RESTful API using Python and the Requests library. The API uses a simple and intuitive endpoint structure, with clear and concise error messaging.</w:t>
      </w:r>
      <w:r/>
    </w:p>
    <w:p>
      <w:pPr>
        <w:pStyle w:val="Heading2"/>
      </w:pPr>
      <w:r>
        <w:rPr>
          <w:b/>
        </w:rPr>
        <w:t>Functionality of Code</w:t>
      </w:r>
      <w:r/>
    </w:p>
    <w:p>
      <w:r/>
      <w:r>
        <w:t>The code consists of two primary functions:</w:t>
      </w:r>
      <w:r/>
    </w:p>
    <w:p>
      <w:pPr>
        <w:pStyle w:val="Heading3"/>
      </w:pPr>
      <w:r>
        <w:rPr>
          <w:rFonts w:ascii="Courier" w:hAnsi="Courier"/>
        </w:rPr>
        <w:t>update_profile(profile_id, new_data)</w:t>
      </w:r>
      <w:r/>
    </w:p>
    <w:p>
      <w:r/>
      <w:r>
        <w:t>This function updates a user's profile with new data. It takes two arguments: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profile_id</w:t>
      </w:r>
      <w:r>
        <w:t>: The ID of the profile to update</w:t>
      </w:r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new_data</w:t>
      </w:r>
      <w:r>
        <w:t>: A dictionary containing the new data to update the profile with</w:t>
      </w:r>
      <w:r/>
      <w:r/>
    </w:p>
    <w:p>
      <w:r/>
      <w:r>
        <w:t>The function sends a PUT request to the update profile endpoint with the new data. If the response is successful (200 OK), it returns a success message. Otherwise, it returns an error message.</w:t>
      </w:r>
      <w:r/>
    </w:p>
    <w:p>
      <w:pPr>
        <w:pStyle w:val="Heading3"/>
      </w:pPr>
      <w:r>
        <w:rPr>
          <w:rFonts w:ascii="Courier" w:hAnsi="Courier"/>
        </w:rPr>
        <w:t>get_profile(profile_id)</w:t>
      </w:r>
      <w:r/>
    </w:p>
    <w:p>
      <w:r/>
      <w:r>
        <w:t>This function retrieves a user's profile. It takes one argument: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profile_id</w:t>
      </w:r>
      <w:r>
        <w:t>: The ID of the profile to retrieve</w:t>
      </w:r>
      <w:r/>
      <w:r/>
    </w:p>
    <w:p>
      <w:r/>
      <w:r>
        <w:t>The function sends a GET request to the profile endpoint. If the response is successful (200 OK), it returns the profile data as a dictionary. Otherwise, it returns None.</w:t>
      </w:r>
      <w:r/>
    </w:p>
    <w:p>
      <w:pPr>
        <w:pStyle w:val="Heading2"/>
      </w:pPr>
      <w:r>
        <w:rPr>
          <w:b/>
        </w:rPr>
        <w:t>Input and Output Format</w:t>
      </w:r>
      <w:r/>
    </w:p>
    <w:p>
      <w:pPr>
        <w:pStyle w:val="Heading3"/>
      </w:pPr>
      <w:r>
        <w:t>Input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profile_id</w:t>
      </w:r>
      <w:r>
        <w:t>: An integer representing the ID of the profile to update or retrieve</w:t>
      </w:r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new_data</w:t>
      </w:r>
      <w:r>
        <w:t xml:space="preserve">: A dictionary containing the new data to update the profile with (only applicable for </w:t>
      </w:r>
      <w:r>
        <w:rPr>
          <w:rFonts w:ascii="Courier" w:hAnsi="Courier"/>
        </w:rPr>
        <w:t>update_profile</w:t>
      </w:r>
      <w:r>
        <w:t xml:space="preserve"> function)</w:t>
      </w:r>
      <w:r/>
      <w:r/>
    </w:p>
    <w:p>
      <w:pPr>
        <w:pStyle w:val="Heading3"/>
      </w:pPr>
      <w:r>
        <w:t>Output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update_profile</w:t>
      </w:r>
      <w:r>
        <w:t>: A string containing a success message or an error message</w:t>
      </w:r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get_profile</w:t>
      </w:r>
      <w:r>
        <w:t>: A dictionary containing the profile data or None if the profile is not found</w:t>
      </w:r>
      <w:r/>
      <w:r/>
    </w:p>
    <w:p>
      <w:pPr>
        <w:pStyle w:val="Heading2"/>
      </w:pPr>
      <w:r>
        <w:rPr>
          <w:b/>
        </w:rPr>
        <w:t>Example Usage</w:t>
      </w:r>
      <w:r/>
    </w:p>
    <w:p>
      <w:r/>
      <w:r>
        <w:rPr>
          <w:rFonts w:ascii="Courier" w:hAnsi="Courier"/>
        </w:rPr>
        <w:t>profile_id = 123</w:t>
        <w:br/>
        <w:t>new_data = {"name": "John Doe", "email": "johndoe@example.com"}</w:t>
        <w:br/>
        <w:br/>
        <w:t>updated_profile_message = update_profile(profile_id, new_data)</w:t>
        <w:br/>
        <w:t>print(updated_profile_message)</w:t>
        <w:br/>
        <w:br/>
        <w:t>retrieved_profile = get_profile(profile_id)</w:t>
        <w:br/>
        <w:t>print(retrieved_profile)</w:t>
        <w:br/>
      </w:r>
      <w:r/>
    </w:p>
    <w:p>
      <w:pPr>
        <w:pStyle w:val="Heading2"/>
      </w:pPr>
      <w:r>
        <w:rPr>
          <w:b/>
        </w:rPr>
        <w:t>Conclusion</w:t>
      </w:r>
      <w:r/>
    </w:p>
    <w:p>
      <w:r/>
      <w:r>
        <w:t>In conclusion, the Profile Management API provides a simple and efficient way to manage user profiles. The API is designed to be scalable and secure, with clear and concise error messaging. The code is well-structured and easy to understand, making it a reliable solution for managing user profiles.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