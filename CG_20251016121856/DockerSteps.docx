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Steps for Profile Management API</w:t>
      </w:r>
      <w:r/>
    </w:p>
    <w:p>
      <w:pPr>
        <w:pStyle w:val="Heading2"/>
      </w:pPr>
      <w:r>
        <w:rPr>
          <w:b/>
        </w:rPr>
        <w:t>Step 1: Create a Dockerfile</w:t>
      </w:r>
      <w:r/>
    </w:p>
    <w:p>
      <w:r/>
      <w:r>
        <w:t xml:space="preserve">Create a new file named </w:t>
      </w:r>
      <w:r>
        <w:rPr>
          <w:rFonts w:ascii="Courier" w:hAnsi="Courier"/>
        </w:rPr>
        <w:t>Dockerfile</w:t>
      </w:r>
      <w:r>
        <w:t xml:space="preserve"> in the root directory of your project with the following contents:</w:t>
      </w:r>
      <w:r/>
    </w:p>
    <w:p>
      <w:r/>
      <w:r>
        <w:rPr>
          <w:rFonts w:ascii="Courier" w:hAnsi="Courier"/>
        </w:rPr>
        <w:t># Use an official Python image as the base</w:t>
        <w:br/>
        <w:t>FROM python:3.9-slim</w:t>
        <w:br/>
        <w:br/>
        <w:t># Set the working directory to /app</w:t>
        <w:br/>
        <w:t>WORKDIR /app</w:t>
        <w:br/>
        <w:br/>
        <w:t># Copy the requirements file</w:t>
        <w:br/>
        <w:t>COPY requirements.txt .</w:t>
        <w:br/>
        <w:br/>
        <w:t># Install the dependencies</w:t>
        <w:br/>
        <w:t>RUN pip install -r requirements.txt</w:t>
        <w:br/>
        <w:br/>
        <w:t># Copy the application code</w:t>
        <w:br/>
        <w:t>COPY . .</w:t>
        <w:br/>
        <w:br/>
        <w:t># Expose the port</w:t>
        <w:br/>
        <w:t>EXPOSE 80</w:t>
        <w:br/>
        <w:br/>
        <w:t># Run the command to start the development server</w:t>
        <w:br/>
        <w:t>CMD ["python", "app.py"]</w:t>
        <w:br/>
      </w:r>
      <w:r/>
    </w:p>
    <w:p>
      <w:pPr>
        <w:pStyle w:val="Heading2"/>
      </w:pPr>
      <w:r>
        <w:rPr>
          <w:b/>
        </w:rPr>
        <w:t>Step 2: Create a requirements.txt file</w:t>
      </w:r>
      <w:r/>
    </w:p>
    <w:p>
      <w:r/>
      <w:r>
        <w:t xml:space="preserve">Create a new file named </w:t>
      </w:r>
      <w:r>
        <w:rPr>
          <w:rFonts w:ascii="Courier" w:hAnsi="Courier"/>
        </w:rPr>
        <w:t>requirements.txt</w:t>
      </w:r>
      <w:r>
        <w:t xml:space="preserve"> in the root directory of your project with the following contents:</w:t>
      </w:r>
      <w:r/>
    </w:p>
    <w:p>
      <w:r/>
      <w:r>
        <w:rPr>
          <w:rFonts w:ascii="Courier" w:hAnsi="Courier"/>
        </w:rPr>
        <w:t>requests</w:t>
        <w:br/>
      </w:r>
      <w:r/>
    </w:p>
    <w:p>
      <w:pPr>
        <w:pStyle w:val="Heading2"/>
      </w:pPr>
      <w:r>
        <w:rPr>
          <w:b/>
        </w:rPr>
        <w:t>Step 3: Build the Docker Image</w:t>
      </w:r>
      <w:r/>
    </w:p>
    <w:p>
      <w:r/>
      <w:r>
        <w:t>Run the following command to build the Docker image:</w:t>
      </w:r>
      <w:r/>
    </w:p>
    <w:p>
      <w:r/>
      <w:r>
        <w:rPr>
          <w:rFonts w:ascii="Courier" w:hAnsi="Courier"/>
        </w:rPr>
        <w:t>docker build -t profile-management-api .</w:t>
        <w:br/>
      </w:r>
      <w:r/>
    </w:p>
    <w:p>
      <w:pPr>
        <w:pStyle w:val="Heading2"/>
      </w:pPr>
      <w:r>
        <w:rPr>
          <w:b/>
        </w:rPr>
        <w:t>Step 4: Run the Docker Container</w:t>
      </w:r>
      <w:r/>
    </w:p>
    <w:p>
      <w:r/>
      <w:r>
        <w:t>Run the following command to start a new container from the built image:</w:t>
      </w:r>
      <w:r/>
    </w:p>
    <w:p>
      <w:r/>
      <w:r>
        <w:rPr>
          <w:rFonts w:ascii="Courier" w:hAnsi="Courier"/>
        </w:rPr>
        <w:t>docker run -p 80:80 profile-management-api</w:t>
        <w:br/>
      </w:r>
      <w:r/>
    </w:p>
    <w:p>
      <w:pPr>
        <w:pStyle w:val="Heading2"/>
      </w:pPr>
      <w:r>
        <w:rPr>
          <w:b/>
        </w:rPr>
        <w:t>Step 5: Test the API</w:t>
      </w:r>
      <w:r/>
    </w:p>
    <w:p>
      <w:r/>
      <w:r>
        <w:t xml:space="preserve">Use a tool like </w:t>
      </w:r>
      <w:r>
        <w:rPr>
          <w:rFonts w:ascii="Courier" w:hAnsi="Courier"/>
        </w:rPr>
        <w:t>curl</w:t>
      </w:r>
      <w:r>
        <w:t xml:space="preserve"> to test the API endpoints. For example, to update a profile:</w:t>
      </w:r>
      <w:r/>
    </w:p>
    <w:p>
      <w:r/>
      <w:r>
        <w:rPr>
          <w:rFonts w:ascii="Courier" w:hAnsi="Courier"/>
        </w:rPr>
        <w:t>curl -X PUT -H "Content-Type: application/json" -d '{"name": "John Doe", "email": "johndoe@example.com"}' http://localhost:80/update/123</w:t>
        <w:br/>
      </w:r>
      <w:r/>
    </w:p>
    <w:p>
      <w:r/>
      <w:r>
        <w:t>And to retrieve a profile:</w:t>
      </w:r>
      <w:r/>
    </w:p>
    <w:p>
      <w:r/>
      <w:r>
        <w:rPr>
          <w:rFonts w:ascii="Courier" w:hAnsi="Courier"/>
        </w:rPr>
        <w:t>curl -X GET http://localhost:80/123</w:t>
        <w:br/>
      </w:r>
      <w:r/>
    </w:p>
    <w:p>
      <w:pPr>
        <w:pStyle w:val="Heading2"/>
      </w:pPr>
      <w:r>
        <w:rPr>
          <w:b/>
        </w:rPr>
        <w:t>Step 6: Push the Image to a Registry (Optional)</w:t>
      </w:r>
      <w:r/>
    </w:p>
    <w:p>
      <w:r/>
      <w:r>
        <w:t>If you want to deploy the API to a cloud platform or a container orchestration tool, you'll need to push the image to a registry like Docker Hub. Run the following command to tag and push the image:</w:t>
      </w:r>
      <w:r/>
    </w:p>
    <w:p>
      <w:r/>
      <w:r>
        <w:rPr>
          <w:rFonts w:ascii="Courier" w:hAnsi="Courier"/>
        </w:rPr>
        <w:t>docker tag profile-management-api:latest &lt;your-docker-hub-username&gt;/profile-management-api:latest</w:t>
        <w:br/>
        <w:t>docker push &lt;your-docker-hub-username&gt;/profile-management-api:latest</w:t>
        <w:br/>
      </w:r>
      <w:r/>
    </w:p>
    <w:p>
      <w:pPr>
        <w:pStyle w:val="Heading2"/>
      </w:pPr>
      <w:r>
        <w:rPr>
          <w:b/>
        </w:rPr>
        <w:t>Step 7: Deploy to a Cloud Platform or Container Orchestration Tool (Optional)</w:t>
      </w:r>
      <w:r/>
    </w:p>
    <w:p>
      <w:r/>
      <w:r>
        <w:t>Follow the instructions for your chosen cloud platform or container orchestration tool to deploy the API. For example, you can use Kubernetes to deploy the API to a cluster:</w:t>
      </w:r>
      <w:r/>
    </w:p>
    <w:p>
      <w:r/>
      <w:r>
        <w:rPr>
          <w:rFonts w:ascii="Courier" w:hAnsi="Courier"/>
        </w:rPr>
        <w:t>kubectl create deployment profile-management-api --image=&lt;your-docker-hub-username&gt;/profile-management-api:latest</w:t>
        <w:br/>
        <w:t>kubectl expose deployment profile-management-api --type=LoadBalancer --port=80</w:t>
        <w:br/>
      </w:r>
      <w:r/>
    </w:p>
    <w:p>
      <w:r/>
      <w:r>
        <w:t>Note: This is just a basic example, and you may need to modify the Dockerfile and deployment steps to fit your specific use case.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